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7F14E" w14:textId="77777777" w:rsidR="00E156A9" w:rsidRDefault="00000000">
      <w:pPr>
        <w:pStyle w:val="Heading1"/>
      </w:pPr>
      <w:r>
        <w:t>Task 2 – CI/CD Pipeline with Jenkins</w:t>
      </w:r>
    </w:p>
    <w:p w14:paraId="0A3143D6" w14:textId="77777777" w:rsidR="00E156A9" w:rsidRDefault="00000000">
      <w:pPr>
        <w:pStyle w:val="Heading2"/>
      </w:pPr>
      <w:r>
        <w:t>📌 Project Overview</w:t>
      </w:r>
    </w:p>
    <w:p w14:paraId="1F041E05" w14:textId="77777777" w:rsidR="00E156A9" w:rsidRDefault="00000000">
      <w:r>
        <w:t>This project demonstrates a CI/CD pipeline for a Node.js application using Jenkins.</w:t>
      </w:r>
      <w:r>
        <w:br/>
        <w:t>The pipeline automates:</w:t>
      </w:r>
      <w:r>
        <w:br/>
        <w:t>- Pulling code from GitHub</w:t>
      </w:r>
      <w:r>
        <w:br/>
        <w:t>- Installing dependencies</w:t>
      </w:r>
      <w:r>
        <w:br/>
        <w:t>- Running tests</w:t>
      </w:r>
      <w:r>
        <w:br/>
        <w:t>- Building a Docker image</w:t>
      </w:r>
    </w:p>
    <w:p w14:paraId="7C005EE9" w14:textId="77777777" w:rsidR="00E156A9" w:rsidRDefault="00000000">
      <w:pPr>
        <w:pStyle w:val="Heading2"/>
      </w:pPr>
      <w:r>
        <w:t>🛠️ Tools &amp; Technologies Used</w:t>
      </w:r>
    </w:p>
    <w:p w14:paraId="3545FA38" w14:textId="77777777" w:rsidR="00E156A9" w:rsidRDefault="00000000">
      <w:r>
        <w:t>- Jenkins (LTS)</w:t>
      </w:r>
      <w:r>
        <w:br/>
        <w:t>- Node.js 18</w:t>
      </w:r>
      <w:r>
        <w:br/>
        <w:t>- Git &amp; GitHub</w:t>
      </w:r>
      <w:r>
        <w:br/>
        <w:t>- Docker</w:t>
      </w:r>
      <w:r>
        <w:br/>
        <w:t>- Jenkins Plugins:</w:t>
      </w:r>
      <w:r>
        <w:br/>
        <w:t xml:space="preserve">  - Git Plugin</w:t>
      </w:r>
      <w:r>
        <w:br/>
        <w:t xml:space="preserve">  - NodeJS Plugin</w:t>
      </w:r>
    </w:p>
    <w:p w14:paraId="589D0DA2" w14:textId="77777777" w:rsidR="00E156A9" w:rsidRDefault="00000000">
      <w:pPr>
        <w:pStyle w:val="Heading2"/>
      </w:pPr>
      <w:r>
        <w:t>⚙️ Pipeline Workflow</w:t>
      </w:r>
    </w:p>
    <w:p w14:paraId="1C20F125" w14:textId="77777777" w:rsidR="00E156A9" w:rsidRDefault="00000000">
      <w:r>
        <w:t>1. Checkout: Pulls the latest code from the GitHub repository.</w:t>
      </w:r>
      <w:r>
        <w:br/>
        <w:t>2. Install Dependencies: Runs `npm install` to install required Node.js packages.</w:t>
      </w:r>
      <w:r>
        <w:br/>
        <w:t>3. Run Tests: Executes `npm test` (currently placeholder).</w:t>
      </w:r>
      <w:r>
        <w:br/>
        <w:t>4. (Optional) Build Docker Image: Builds a Docker image for the application.</w:t>
      </w:r>
    </w:p>
    <w:p w14:paraId="5F905DDC" w14:textId="77777777" w:rsidR="00C73596" w:rsidRDefault="00C73596"/>
    <w:p w14:paraId="34564535" w14:textId="77777777" w:rsidR="00C73596" w:rsidRDefault="00C73596"/>
    <w:p w14:paraId="4E14D386" w14:textId="77777777" w:rsidR="00E156A9" w:rsidRDefault="00000000">
      <w:pPr>
        <w:pStyle w:val="Heading2"/>
      </w:pPr>
      <w:r>
        <w:t>🚀 How to Run Locally</w:t>
      </w:r>
    </w:p>
    <w:p w14:paraId="100391B3" w14:textId="77777777" w:rsidR="00E156A9" w:rsidRDefault="00000000">
      <w:r>
        <w:t>1. Clone the repository:</w:t>
      </w:r>
      <w:r>
        <w:br/>
        <w:t xml:space="preserve">   git clone &lt;repo-link&gt;</w:t>
      </w:r>
      <w:r>
        <w:br/>
        <w:t xml:space="preserve">   cd ci-cd-nodejs-app</w:t>
      </w:r>
      <w:r>
        <w:br/>
        <w:t>2. Install dependencies:</w:t>
      </w:r>
      <w:r>
        <w:br/>
        <w:t xml:space="preserve">   npm install</w:t>
      </w:r>
      <w:r>
        <w:br/>
        <w:t>3. Run the app:</w:t>
      </w:r>
      <w:r>
        <w:br/>
        <w:t xml:space="preserve">   npm start</w:t>
      </w:r>
      <w:r>
        <w:br/>
        <w:t>4. Open in browser:</w:t>
      </w:r>
      <w:r>
        <w:br/>
        <w:t xml:space="preserve">   http://localhost:3000</w:t>
      </w:r>
    </w:p>
    <w:p w14:paraId="73F94795" w14:textId="77777777" w:rsidR="00E156A9" w:rsidRDefault="00000000">
      <w:pPr>
        <w:pStyle w:val="Heading2"/>
      </w:pPr>
      <w:r>
        <w:lastRenderedPageBreak/>
        <w:t>🐳 How to Run with Docker</w:t>
      </w:r>
    </w:p>
    <w:p w14:paraId="3D3C0AE0" w14:textId="77777777" w:rsidR="00E156A9" w:rsidRDefault="00000000">
      <w:r>
        <w:t>1. Build the image:</w:t>
      </w:r>
      <w:r>
        <w:br/>
        <w:t xml:space="preserve">   docker build -t nodejs-demo-app .</w:t>
      </w:r>
      <w:r>
        <w:br/>
        <w:t>2. Run the container:</w:t>
      </w:r>
      <w:r>
        <w:br/>
        <w:t xml:space="preserve">   docker run -p 3000:3000 nodejs-demo-app</w:t>
      </w:r>
    </w:p>
    <w:p w14:paraId="437A1502" w14:textId="77777777" w:rsidR="00E156A9" w:rsidRDefault="00000000">
      <w:pPr>
        <w:pStyle w:val="Heading2"/>
      </w:pPr>
      <w:r>
        <w:t>🖥️ Jenkins Setup</w:t>
      </w:r>
    </w:p>
    <w:p w14:paraId="3D84BB34" w14:textId="7FC7D320" w:rsidR="00E156A9" w:rsidRDefault="00000000">
      <w:r>
        <w:t>1. Install Jenkins (LTS) and required plugins.</w:t>
      </w:r>
      <w:r>
        <w:br/>
        <w:t>2. Configure NodeJS in Jenkins Global Tool Configuration (Node.js 18.</w:t>
      </w:r>
      <w:r w:rsidR="00C73596">
        <w:t>20.8</w:t>
      </w:r>
      <w:r>
        <w:t>).</w:t>
      </w:r>
      <w:r>
        <w:br/>
        <w:t>3. Create a Pipeline job in Jenkins:</w:t>
      </w:r>
      <w:r>
        <w:br/>
        <w:t xml:space="preserve">   - Select Pipeline script from SCM</w:t>
      </w:r>
      <w:r>
        <w:br/>
        <w:t xml:space="preserve">   - SCM: Git</w:t>
      </w:r>
      <w:r>
        <w:br/>
        <w:t xml:space="preserve">   - Repository URL: &lt;</w:t>
      </w:r>
      <w:r w:rsidR="00C73596" w:rsidRPr="00C73596">
        <w:t>https://github.com/Divyam0017/ci-cd-nodejs-app</w:t>
      </w:r>
      <w:r>
        <w:t>&gt;</w:t>
      </w:r>
      <w:r>
        <w:br/>
        <w:t>4. Save and build the pipeline.</w:t>
      </w:r>
    </w:p>
    <w:p w14:paraId="280E8CB0" w14:textId="77777777" w:rsidR="00E156A9" w:rsidRDefault="00000000">
      <w:pPr>
        <w:pStyle w:val="Heading2"/>
      </w:pPr>
      <w:r>
        <w:t>📜 Jenkinsfile</w:t>
      </w:r>
    </w:p>
    <w:p w14:paraId="51380AC3" w14:textId="77777777" w:rsidR="00E156A9" w:rsidRDefault="00000000">
      <w:r>
        <w:t>pipeline {</w:t>
      </w:r>
      <w:r>
        <w:br/>
        <w:t xml:space="preserve">    agent any</w:t>
      </w:r>
      <w:r>
        <w:br/>
      </w:r>
      <w:r>
        <w:br/>
        <w:t xml:space="preserve">    tools {</w:t>
      </w:r>
      <w:r>
        <w:br/>
        <w:t xml:space="preserve">        nodejs "node18"</w:t>
      </w:r>
      <w:r>
        <w:br/>
        <w:t xml:space="preserve">    }</w:t>
      </w:r>
      <w:r>
        <w:br/>
      </w:r>
      <w:r>
        <w:br/>
        <w:t xml:space="preserve">    stages {</w:t>
      </w:r>
      <w:r>
        <w:br/>
        <w:t xml:space="preserve">        stage('Checkout') {</w:t>
      </w:r>
      <w:r>
        <w:br/>
        <w:t xml:space="preserve">            steps {</w:t>
      </w:r>
      <w:r>
        <w:br/>
        <w:t xml:space="preserve">                git branch: 'main', url: 'https://github.com/Divyam0017/ci-cd-nodejs-app.git'</w:t>
      </w:r>
      <w:r>
        <w:br/>
        <w:t xml:space="preserve">            }</w:t>
      </w:r>
      <w:r>
        <w:br/>
        <w:t xml:space="preserve">        }</w:t>
      </w:r>
      <w:r>
        <w:br/>
        <w:t xml:space="preserve">        stage('Install Dependencies') {</w:t>
      </w:r>
      <w:r>
        <w:br/>
        <w:t xml:space="preserve">            steps {</w:t>
      </w:r>
      <w:r>
        <w:br/>
        <w:t xml:space="preserve">                sh 'npm install'</w:t>
      </w:r>
      <w:r>
        <w:br/>
        <w:t xml:space="preserve">            }</w:t>
      </w:r>
      <w:r>
        <w:br/>
        <w:t xml:space="preserve">        }</w:t>
      </w:r>
      <w:r>
        <w:br/>
        <w:t xml:space="preserve">        stage('Run Tests') {</w:t>
      </w:r>
      <w:r>
        <w:br/>
        <w:t xml:space="preserve">            steps {</w:t>
      </w:r>
      <w:r>
        <w:br/>
        <w:t xml:space="preserve">                sh 'npm test'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E01B7F9" w14:textId="77777777" w:rsidR="00E156A9" w:rsidRDefault="00000000">
      <w:pPr>
        <w:pStyle w:val="Heading2"/>
      </w:pPr>
      <w:r>
        <w:lastRenderedPageBreak/>
        <w:t>✅ Result</w:t>
      </w:r>
    </w:p>
    <w:p w14:paraId="52FBC331" w14:textId="77777777" w:rsidR="00E156A9" w:rsidRDefault="00000000">
      <w:r>
        <w:t>• Jenkins pipeline runs successfully on every code push.</w:t>
      </w:r>
      <w:r>
        <w:br/>
        <w:t>• Dependencies are installed, tests run, and the build completes without errors.</w:t>
      </w:r>
    </w:p>
    <w:p w14:paraId="75EB3BA9" w14:textId="508CE3BE" w:rsidR="00E156A9" w:rsidRDefault="00E156A9" w:rsidP="00C73596">
      <w:pPr>
        <w:pStyle w:val="Heading2"/>
      </w:pPr>
    </w:p>
    <w:sectPr w:rsidR="00E15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693714">
    <w:abstractNumId w:val="8"/>
  </w:num>
  <w:num w:numId="2" w16cid:durableId="1641576537">
    <w:abstractNumId w:val="6"/>
  </w:num>
  <w:num w:numId="3" w16cid:durableId="1003893398">
    <w:abstractNumId w:val="5"/>
  </w:num>
  <w:num w:numId="4" w16cid:durableId="1610579476">
    <w:abstractNumId w:val="4"/>
  </w:num>
  <w:num w:numId="5" w16cid:durableId="1891530060">
    <w:abstractNumId w:val="7"/>
  </w:num>
  <w:num w:numId="6" w16cid:durableId="1237546487">
    <w:abstractNumId w:val="3"/>
  </w:num>
  <w:num w:numId="7" w16cid:durableId="333800374">
    <w:abstractNumId w:val="2"/>
  </w:num>
  <w:num w:numId="8" w16cid:durableId="1394694489">
    <w:abstractNumId w:val="1"/>
  </w:num>
  <w:num w:numId="9" w16cid:durableId="76665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5719"/>
    <w:rsid w:val="00C73596"/>
    <w:rsid w:val="00CB0664"/>
    <w:rsid w:val="00E156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A5A01"/>
  <w14:defaultImageDpi w14:val="300"/>
  <w15:docId w15:val="{71AE0056-392C-4CED-8EC5-0F7F38FC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Divyam Sharma</cp:lastModifiedBy>
  <cp:revision>2</cp:revision>
  <dcterms:created xsi:type="dcterms:W3CDTF">2013-12-23T23:15:00Z</dcterms:created>
  <dcterms:modified xsi:type="dcterms:W3CDTF">2025-08-08T09:51:00Z</dcterms:modified>
  <cp:category/>
</cp:coreProperties>
</file>